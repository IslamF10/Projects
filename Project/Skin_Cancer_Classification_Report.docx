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13" w:rsidRDefault="004742DE">
      <w:pPr>
        <w:pStyle w:val="Title"/>
      </w:pPr>
      <w:bookmarkStart w:id="0" w:name="_GoBack"/>
      <w:bookmarkEnd w:id="0"/>
      <w:r>
        <w:t>Skin Cancer Classification Report Using Deep Learning</w:t>
      </w:r>
    </w:p>
    <w:p w:rsidR="00130E13" w:rsidRDefault="004742DE">
      <w:pPr>
        <w:pStyle w:val="Heading1"/>
      </w:pPr>
      <w:r>
        <w:t>Table of Contents</w:t>
      </w:r>
    </w:p>
    <w:p w:rsidR="00130E13" w:rsidRDefault="004742DE" w:rsidP="005D7D49">
      <w:pPr>
        <w:pStyle w:val="ListNumber"/>
        <w:numPr>
          <w:ilvl w:val="0"/>
          <w:numId w:val="0"/>
        </w:numPr>
        <w:ind w:left="360" w:hanging="360"/>
      </w:pPr>
      <w:r>
        <w:t>1. Executive Summary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2. Introduction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3. System Architecture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4. Data Description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5. Methodology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6. Implementation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7. Results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8. Challenges and Solutions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9. Future Work</w:t>
      </w:r>
    </w:p>
    <w:p w:rsidR="00130E13" w:rsidRDefault="004742DE" w:rsidP="005D7D49">
      <w:pPr>
        <w:pStyle w:val="ListNumber"/>
        <w:numPr>
          <w:ilvl w:val="0"/>
          <w:numId w:val="0"/>
        </w:numPr>
      </w:pPr>
      <w:r>
        <w:t>10. References</w:t>
      </w:r>
    </w:p>
    <w:p w:rsidR="00130E13" w:rsidRDefault="004742DE">
      <w:pPr>
        <w:pStyle w:val="Heading1"/>
      </w:pPr>
      <w:r>
        <w:t>1. Executive Summary</w:t>
      </w:r>
    </w:p>
    <w:p w:rsidR="00130E13" w:rsidRDefault="004742DE">
      <w:r>
        <w:t>Objective:</w:t>
      </w:r>
    </w:p>
    <w:p w:rsidR="00130E13" w:rsidRDefault="004742DE">
      <w:r>
        <w:t>The project aims to develop a deep learning solution to classify skin cancer types using medical images of skin lesions.</w:t>
      </w:r>
    </w:p>
    <w:p w:rsidR="00130E13" w:rsidRDefault="004742DE">
      <w:r>
        <w:t>Outcome:</w:t>
      </w:r>
    </w:p>
    <w:p w:rsidR="00130E13" w:rsidRDefault="004742DE" w:rsidP="00BC5EEC">
      <w:r>
        <w:t xml:space="preserve">Achieved an accuracy of </w:t>
      </w:r>
      <w:r w:rsidR="00BC5EEC">
        <w:t xml:space="preserve">86.25 </w:t>
      </w:r>
      <w:r>
        <w:t>% in classifying different types of skin cancer, including melanoma and non-melanoma skin cancers.</w:t>
      </w:r>
    </w:p>
    <w:p w:rsidR="00130E13" w:rsidRDefault="004742DE">
      <w:r>
        <w:t>Importance:</w:t>
      </w:r>
    </w:p>
    <w:p w:rsidR="00130E13" w:rsidRDefault="004742DE">
      <w:r>
        <w:t>Early diagnosis of cancer types helps improve access to appropriate treatment, reducing the risks of life-threatening outcomes and permanent physical effects.</w:t>
      </w:r>
    </w:p>
    <w:p w:rsidR="00130E13" w:rsidRDefault="004742DE">
      <w:pPr>
        <w:pStyle w:val="Heading1"/>
      </w:pPr>
      <w:r>
        <w:t>2. Introduction</w:t>
      </w:r>
    </w:p>
    <w:p w:rsidR="00130E13" w:rsidRDefault="004742DE">
      <w:r>
        <w:t>Background:</w:t>
      </w:r>
    </w:p>
    <w:p w:rsidR="00130E13" w:rsidRDefault="004742DE">
      <w:r>
        <w:t>Skin cancer is one of the most common types of cancer, with melanoma being one of the most dangerous forms. Doctors rely on medical images of skin lesions for diagnosis.</w:t>
      </w:r>
    </w:p>
    <w:p w:rsidR="00130E13" w:rsidRDefault="004742DE">
      <w:r>
        <w:t>Objective:</w:t>
      </w:r>
    </w:p>
    <w:p w:rsidR="00130E13" w:rsidRDefault="004742DE">
      <w:r>
        <w:lastRenderedPageBreak/>
        <w:t>Automating the skin cancer classification process using deep learning techniques for accurate and fast diagnosis.</w:t>
      </w:r>
    </w:p>
    <w:p w:rsidR="00130E13" w:rsidRDefault="004742DE">
      <w:r>
        <w:t>Scope:</w:t>
      </w:r>
    </w:p>
    <w:p w:rsidR="00130E13" w:rsidRDefault="004742DE">
      <w:r>
        <w:t>Focus on skin images.</w:t>
      </w:r>
    </w:p>
    <w:p w:rsidR="00130E13" w:rsidRDefault="004742DE">
      <w:r>
        <w:t>The system covers only certain types of cancer, such as melanoma and non-melanoma skin cancer.</w:t>
      </w:r>
    </w:p>
    <w:p w:rsidR="00130E13" w:rsidRDefault="004742DE">
      <w:pPr>
        <w:pStyle w:val="Heading1"/>
      </w:pPr>
      <w:r>
        <w:t>3. System Architecture</w:t>
      </w:r>
    </w:p>
    <w:p w:rsidR="00130E13" w:rsidRDefault="004742DE">
      <w:r>
        <w:t>Workflow Diagram:</w:t>
      </w:r>
    </w:p>
    <w:p w:rsidR="00130E13" w:rsidRDefault="004742DE">
      <w:r>
        <w:t>Data Collection → Data Preprocessing → Feature Extraction → Model Training → Prediction</w:t>
      </w:r>
    </w:p>
    <w:p w:rsidR="00130E13" w:rsidRDefault="004742DE">
      <w:r>
        <w:t>Components:</w:t>
      </w:r>
    </w:p>
    <w:p w:rsidR="00130E13" w:rsidRDefault="004742DE">
      <w:r>
        <w:t>Input: Skin images.</w:t>
      </w:r>
    </w:p>
    <w:p w:rsidR="00130E13" w:rsidRDefault="004742DE">
      <w:r>
        <w:t>Model: Convolutional Neural Network (CNN) architecture.</w:t>
      </w:r>
    </w:p>
    <w:p w:rsidR="00130E13" w:rsidRDefault="004742DE">
      <w:r>
        <w:t>Output: Disease classification with confidence scores.</w:t>
      </w:r>
    </w:p>
    <w:p w:rsidR="00130E13" w:rsidRDefault="004742DE">
      <w:pPr>
        <w:pStyle w:val="Heading1"/>
      </w:pPr>
      <w:r>
        <w:t>4. Data Description</w:t>
      </w:r>
    </w:p>
    <w:p w:rsidR="00130E13" w:rsidRDefault="004742DE">
      <w:r>
        <w:t>Dataset:</w:t>
      </w:r>
    </w:p>
    <w:p w:rsidR="00130E13" w:rsidRDefault="004742DE">
      <w:r>
        <w:t>Source: A dataset of skin images containing various types of skin cancer.</w:t>
      </w:r>
    </w:p>
    <w:p w:rsidR="00130E13" w:rsidRDefault="00C60E10">
      <w:r>
        <w:t>Size: 4,1</w:t>
      </w:r>
      <w:r w:rsidR="004742DE">
        <w:t>00 images across multiple classes.</w:t>
      </w:r>
    </w:p>
    <w:p w:rsidR="00130E13" w:rsidRDefault="004742DE">
      <w:r>
        <w:t>Features: Images are classified by cancer type and severity.</w:t>
      </w:r>
    </w:p>
    <w:p w:rsidR="00C60E10" w:rsidRDefault="00C60E10">
      <w:r w:rsidRPr="00C60E10">
        <w:rPr>
          <w:noProof/>
        </w:rPr>
        <w:drawing>
          <wp:inline distT="0" distB="0" distL="0" distR="0" wp14:anchorId="25CD7224" wp14:editId="55A08CD1">
            <wp:extent cx="4526280" cy="25069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3" w:rsidRDefault="004742DE">
      <w:r>
        <w:lastRenderedPageBreak/>
        <w:t>Preprocessing:</w:t>
      </w:r>
    </w:p>
    <w:p w:rsidR="00130E13" w:rsidRDefault="004742DE">
      <w:r>
        <w:t>Steps: Resizing, random transformations such as rotation and flipping, normalization.</w:t>
      </w:r>
    </w:p>
    <w:p w:rsidR="00130E13" w:rsidRDefault="004742DE">
      <w:r>
        <w:t>Tools: PyTorch, OpenCV, Matplotlib.</w:t>
      </w:r>
    </w:p>
    <w:p w:rsidR="00130E13" w:rsidRDefault="004742DE">
      <w:pPr>
        <w:pStyle w:val="Heading1"/>
      </w:pPr>
      <w:r>
        <w:t>5. Methodology</w:t>
      </w:r>
    </w:p>
    <w:p w:rsidR="00130E13" w:rsidRDefault="004742DE">
      <w:r>
        <w:t>Model Selection:</w:t>
      </w:r>
    </w:p>
    <w:p w:rsidR="00130E13" w:rsidRDefault="004742DE">
      <w:r>
        <w:t>The model used in this project is a Convolutional Neural Network (CNN), a well-established architecture in deep learning that performs excellently in image classification tasks.</w:t>
      </w:r>
    </w:p>
    <w:p w:rsidR="005C6EA7" w:rsidRDefault="005C6EA7"/>
    <w:p w:rsidR="005C6EA7" w:rsidRDefault="005C6E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0</wp:posOffset>
            </wp:positionV>
            <wp:extent cx="7414260" cy="647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n_cancer_classification_model_3.onn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0E13" w:rsidRDefault="004742DE">
      <w:r>
        <w:t>Training Process:</w:t>
      </w:r>
    </w:p>
    <w:p w:rsidR="00130E13" w:rsidRDefault="004742DE">
      <w:r>
        <w:t>Framework: We used PyTorch as the framework to train the model.</w:t>
      </w:r>
    </w:p>
    <w:p w:rsidR="00130E13" w:rsidRDefault="004742DE">
      <w:r>
        <w:t>Parameters:</w:t>
      </w:r>
    </w:p>
    <w:p w:rsidR="00130E13" w:rsidRDefault="004742DE" w:rsidP="005D7D49">
      <w:r>
        <w:t xml:space="preserve">Learning Rate: </w:t>
      </w:r>
      <w:r w:rsidR="005D7D49">
        <w:t>0.001</w:t>
      </w:r>
    </w:p>
    <w:p w:rsidR="00130E13" w:rsidRDefault="004742DE" w:rsidP="004D20FF">
      <w:r>
        <w:t>Batch Size:</w:t>
      </w:r>
      <w:r w:rsidR="004D20FF">
        <w:t>32</w:t>
      </w:r>
    </w:p>
    <w:p w:rsidR="00130E13" w:rsidRDefault="004742DE">
      <w:r>
        <w:t>Epochs: 8</w:t>
      </w:r>
      <w:r w:rsidR="005D7D49">
        <w:t>0</w:t>
      </w:r>
    </w:p>
    <w:p w:rsidR="00130E13" w:rsidRDefault="004742DE">
      <w:r>
        <w:t>Evaluation: We used several metrics to evaluate the model such as:</w:t>
      </w:r>
    </w:p>
    <w:p w:rsidR="00130E13" w:rsidRDefault="005D7D49" w:rsidP="00BC5EEC">
      <w:r>
        <w:t>Accuracy:</w:t>
      </w:r>
      <w:r w:rsidR="005C6EA7">
        <w:t xml:space="preserve">  </w:t>
      </w:r>
      <w:r w:rsidR="00BC5EEC">
        <w:t>86.25</w:t>
      </w:r>
      <w:r>
        <w:t xml:space="preserve"> </w:t>
      </w:r>
      <w:r w:rsidR="00BC5EEC">
        <w:t>%</w:t>
      </w:r>
    </w:p>
    <w:p w:rsidR="00130E13" w:rsidRDefault="005D7D49">
      <w:r>
        <w:t xml:space="preserve">F1-Score: </w:t>
      </w:r>
      <w:r w:rsidR="00BC5EEC">
        <w:t xml:space="preserve"> 0.8605</w:t>
      </w:r>
    </w:p>
    <w:p w:rsidR="00130E13" w:rsidRDefault="004742DE">
      <w:r>
        <w:t>Confusion Matrix: To be included in evaluation results.</w:t>
      </w:r>
    </w:p>
    <w:p w:rsidR="00130E13" w:rsidRDefault="004742DE">
      <w:pPr>
        <w:pStyle w:val="Heading1"/>
      </w:pPr>
      <w:r>
        <w:t>6. Implementation</w:t>
      </w:r>
    </w:p>
    <w:p w:rsidR="00130E13" w:rsidRDefault="004742DE">
      <w:r>
        <w:t>Code Steps:</w:t>
      </w:r>
    </w:p>
    <w:p w:rsidR="00130E13" w:rsidRDefault="004742DE">
      <w:r>
        <w:t>1. Data Loading:</w:t>
      </w:r>
    </w:p>
    <w:p w:rsidR="00130E13" w:rsidRDefault="004742DE">
      <w:r>
        <w:lastRenderedPageBreak/>
        <w:t>Initially, we load the dataset using DataLoader from PyTorch, where data is loaded in batches with parameters such as batch size.</w:t>
      </w:r>
    </w:p>
    <w:p w:rsidR="00130E13" w:rsidRDefault="004742DE">
      <w:r>
        <w:t>In the code, data is loaded with transformations like rotation and normalization using transforms.Compose():</w:t>
      </w:r>
    </w:p>
    <w:p w:rsidR="00BC5EEC" w:rsidRDefault="00BC5EEC"/>
    <w:p w:rsidR="00BC5EEC" w:rsidRDefault="00BC5EEC">
      <w:r w:rsidRPr="00BC5EEC">
        <w:rPr>
          <w:noProof/>
        </w:rPr>
        <w:drawing>
          <wp:inline distT="0" distB="0" distL="0" distR="0" wp14:anchorId="748B530B" wp14:editId="1FFDC9E7">
            <wp:extent cx="5402580" cy="1691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3" w:rsidRDefault="004742DE">
      <w:r>
        <w:t>2. Model Definition:</w:t>
      </w:r>
    </w:p>
    <w:p w:rsidR="00130E13" w:rsidRDefault="004742DE">
      <w:r>
        <w:t>The Convolutional Neural Network is defined using Conv2d and Linear layers, with two convolutional layers and dense layers for classification.</w:t>
      </w:r>
    </w:p>
    <w:p w:rsidR="00BC5EEC" w:rsidRDefault="00BC5EEC"/>
    <w:p w:rsidR="00BC5EEC" w:rsidRDefault="00BC5EEC">
      <w:r w:rsidRPr="00BC5EEC">
        <w:rPr>
          <w:noProof/>
        </w:rPr>
        <w:drawing>
          <wp:inline distT="0" distB="0" distL="0" distR="0" wp14:anchorId="439FA660" wp14:editId="573FDEAF">
            <wp:extent cx="5737860" cy="343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3" w:rsidRDefault="004742DE">
      <w:r>
        <w:t>3. Training Process:</w:t>
      </w:r>
    </w:p>
    <w:p w:rsidR="00130E13" w:rsidRDefault="004742DE">
      <w:r>
        <w:lastRenderedPageBreak/>
        <w:t>The model is trained using the Trainer from PyTorch Lightning. The cross_entropy function is used to compute the loss and the optimizer is Adam.</w:t>
      </w:r>
    </w:p>
    <w:p w:rsidR="00BC5EEC" w:rsidRDefault="00BC5EEC">
      <w:r w:rsidRPr="00BC5EEC">
        <w:rPr>
          <w:noProof/>
        </w:rPr>
        <w:drawing>
          <wp:inline distT="0" distB="0" distL="0" distR="0" wp14:anchorId="5DDAD1E6" wp14:editId="2A7E03DE">
            <wp:extent cx="5783580" cy="7321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3" w:rsidRDefault="004742DE">
      <w:r>
        <w:t>4. Evaluation:</w:t>
      </w:r>
    </w:p>
    <w:p w:rsidR="00130E13" w:rsidRDefault="004742DE">
      <w:r>
        <w:t>After training, the model is evaluated using test data through classification_report to show performance across different classes, alongside a confusion matrix (confusion_matrix).</w:t>
      </w:r>
    </w:p>
    <w:p w:rsidR="00C60E10" w:rsidRDefault="00C60E10" w:rsidP="00C60E10"/>
    <w:p w:rsidR="00C60E10" w:rsidRDefault="00C60E10" w:rsidP="00C60E10"/>
    <w:p w:rsidR="00C60E10" w:rsidRDefault="00C60E10" w:rsidP="00C60E10"/>
    <w:p w:rsidR="00C60E10" w:rsidRPr="00C60E10" w:rsidRDefault="00C60E10" w:rsidP="00C60E10">
      <w:pPr>
        <w:rPr>
          <w:color w:val="4F81BD" w:themeColor="accent1"/>
        </w:rPr>
      </w:pPr>
      <w:r w:rsidRPr="00C60E10">
        <w:rPr>
          <w:color w:val="4F81BD" w:themeColor="accent1"/>
        </w:rPr>
        <w:t>classification_report:</w:t>
      </w:r>
    </w:p>
    <w:p w:rsidR="00C60E10" w:rsidRDefault="00C60E10" w:rsidP="00C60E10">
      <w:r w:rsidRPr="00BC5EEC">
        <w:rPr>
          <w:noProof/>
        </w:rPr>
        <w:drawing>
          <wp:inline distT="0" distB="0" distL="0" distR="0" wp14:anchorId="2A3B0D48" wp14:editId="36795727">
            <wp:extent cx="5486400" cy="2185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10" w:rsidRDefault="00C60E10" w:rsidP="00C60E10">
      <w:pPr>
        <w:rPr>
          <w:color w:val="4F81BD" w:themeColor="accent1"/>
        </w:rPr>
      </w:pPr>
    </w:p>
    <w:p w:rsidR="00C60E10" w:rsidRPr="00C60E10" w:rsidRDefault="00C60E10" w:rsidP="00C60E10">
      <w:pPr>
        <w:rPr>
          <w:color w:val="4F81BD" w:themeColor="accent1"/>
        </w:rPr>
      </w:pPr>
      <w:r w:rsidRPr="00C60E10">
        <w:rPr>
          <w:color w:val="4F81BD" w:themeColor="accent1"/>
        </w:rPr>
        <w:t>confusion_matrix :</w:t>
      </w:r>
    </w:p>
    <w:p w:rsidR="00C60E10" w:rsidRDefault="00C60E10" w:rsidP="00C60E10">
      <w:r w:rsidRPr="00C60E10">
        <w:rPr>
          <w:noProof/>
        </w:rPr>
        <w:drawing>
          <wp:inline distT="0" distB="0" distL="0" distR="0" wp14:anchorId="6B6C4DD6" wp14:editId="67F51CE3">
            <wp:extent cx="5486400" cy="1245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10" w:rsidRPr="00C60E10" w:rsidRDefault="00C60E10" w:rsidP="00C60E10"/>
    <w:p w:rsidR="00BC5EEC" w:rsidRDefault="00BC5EEC">
      <w:pPr>
        <w:pStyle w:val="Heading1"/>
      </w:pPr>
    </w:p>
    <w:p w:rsidR="00130E13" w:rsidRDefault="004742DE">
      <w:pPr>
        <w:pStyle w:val="Heading1"/>
      </w:pPr>
      <w:r>
        <w:t>7. Results</w:t>
      </w:r>
    </w:p>
    <w:p w:rsidR="00130E13" w:rsidRDefault="004742DE">
      <w:r>
        <w:t>Performance Metrics:</w:t>
      </w:r>
    </w:p>
    <w:p w:rsidR="00130E13" w:rsidRDefault="004742DE">
      <w:r>
        <w:t>We used classification_report and confusion_matrix to measure the model's accuracy and effectiveness across different categories.</w:t>
      </w:r>
    </w:p>
    <w:p w:rsidR="00130E13" w:rsidRDefault="004742DE">
      <w:r>
        <w:t>Example:</w:t>
      </w:r>
    </w:p>
    <w:p w:rsidR="00130E13" w:rsidRDefault="004742DE">
      <w:r>
        <w:t>Input Image: [Image appears here]</w:t>
      </w:r>
    </w:p>
    <w:p w:rsidR="00130E13" w:rsidRDefault="004742DE" w:rsidP="00BC5EEC">
      <w:r>
        <w:t xml:space="preserve">Classification: Melanoma (Confidence: </w:t>
      </w:r>
      <w:r w:rsidR="00BC5EEC">
        <w:t xml:space="preserve">86.25 </w:t>
      </w:r>
      <w:r>
        <w:t>%)</w:t>
      </w:r>
    </w:p>
    <w:p w:rsidR="00C60E10" w:rsidRDefault="00C60E10" w:rsidP="00BC5EEC"/>
    <w:p w:rsidR="00C60E10" w:rsidRDefault="00C60E10" w:rsidP="00C60E10">
      <w:pPr>
        <w:rPr>
          <w:color w:val="4F81BD" w:themeColor="accent1"/>
        </w:rPr>
      </w:pPr>
    </w:p>
    <w:p w:rsidR="00C60E10" w:rsidRDefault="00C60E10" w:rsidP="00C60E10">
      <w:pPr>
        <w:rPr>
          <w:color w:val="4F81BD" w:themeColor="accent1"/>
        </w:rPr>
      </w:pPr>
      <w:r w:rsidRPr="00C60E10">
        <w:rPr>
          <w:color w:val="4F81BD" w:themeColor="accent1"/>
        </w:rPr>
        <w:t>classification_report:</w:t>
      </w:r>
    </w:p>
    <w:p w:rsidR="00C60E10" w:rsidRPr="00C60E10" w:rsidRDefault="00C60E10" w:rsidP="00C60E10">
      <w:pPr>
        <w:rPr>
          <w:color w:val="4F81BD" w:themeColor="accent1"/>
        </w:rPr>
      </w:pPr>
      <w:r w:rsidRPr="00C60E10">
        <w:rPr>
          <w:noProof/>
          <w:color w:val="4F81BD" w:themeColor="accent1"/>
        </w:rPr>
        <w:drawing>
          <wp:inline distT="0" distB="0" distL="0" distR="0" wp14:anchorId="4886CAA3" wp14:editId="1793EA8F">
            <wp:extent cx="54864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10" w:rsidRDefault="00C60E10" w:rsidP="00BC5EEC"/>
    <w:p w:rsidR="00C60E10" w:rsidRDefault="00C60E10" w:rsidP="00BC5EEC">
      <w:pPr>
        <w:rPr>
          <w:color w:val="4F81BD" w:themeColor="accent1"/>
        </w:rPr>
      </w:pPr>
      <w:r w:rsidRPr="00C60E10">
        <w:rPr>
          <w:color w:val="4F81BD" w:themeColor="accent1"/>
        </w:rPr>
        <w:t xml:space="preserve">confusion_matrix: </w:t>
      </w:r>
    </w:p>
    <w:p w:rsidR="00C60E10" w:rsidRDefault="00C60E10" w:rsidP="00BC5EEC">
      <w:pPr>
        <w:rPr>
          <w:color w:val="4F81BD" w:themeColor="accent1"/>
        </w:rPr>
      </w:pPr>
      <w:r w:rsidRPr="00C60E10">
        <w:rPr>
          <w:noProof/>
          <w:color w:val="4F81BD" w:themeColor="accent1"/>
        </w:rPr>
        <w:lastRenderedPageBreak/>
        <w:drawing>
          <wp:inline distT="0" distB="0" distL="0" distR="0" wp14:anchorId="6D3110A7" wp14:editId="4243BE99">
            <wp:extent cx="5288280" cy="4206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10" w:rsidRPr="00C60E10" w:rsidRDefault="00C60E10" w:rsidP="00BC5EEC">
      <w:pPr>
        <w:rPr>
          <w:color w:val="4F81BD" w:themeColor="accent1"/>
        </w:rPr>
      </w:pPr>
    </w:p>
    <w:p w:rsidR="00130E13" w:rsidRDefault="004742DE">
      <w:pPr>
        <w:pStyle w:val="Heading1"/>
      </w:pPr>
      <w:r>
        <w:t>8. Challenges and Solutions</w:t>
      </w:r>
    </w:p>
    <w:p w:rsidR="00130E13" w:rsidRDefault="004742DE">
      <w:r>
        <w:t>Challenge:</w:t>
      </w:r>
    </w:p>
    <w:p w:rsidR="00130E13" w:rsidRDefault="004742DE">
      <w:r>
        <w:t>Data Imbalance: The imbalance in classes may cause issues in training the model on some classes.</w:t>
      </w:r>
    </w:p>
    <w:p w:rsidR="00130E13" w:rsidRDefault="004742DE">
      <w:r>
        <w:t>Solution: Use WeightedRandomSampler to balance the dataset and train the model more fairly.</w:t>
      </w:r>
    </w:p>
    <w:p w:rsidR="00130E13" w:rsidRDefault="004742DE">
      <w:r>
        <w:t>Challenge:</w:t>
      </w:r>
    </w:p>
    <w:p w:rsidR="00130E13" w:rsidRDefault="004742DE">
      <w:r>
        <w:t>Memory Consumption: Storing extracted features and processing data might require large amounts of memory.</w:t>
      </w:r>
    </w:p>
    <w:p w:rsidR="00130E13" w:rsidRDefault="004742DE">
      <w:r>
        <w:t>Solution: Use memory optimization techniques such as PCA to extract important features and reduce data size.</w:t>
      </w:r>
    </w:p>
    <w:p w:rsidR="00130E13" w:rsidRDefault="004742DE">
      <w:r>
        <w:t>Challenge:</w:t>
      </w:r>
    </w:p>
    <w:p w:rsidR="00130E13" w:rsidRDefault="004742DE">
      <w:r>
        <w:t>Model Tuning: Optimizing hyperparameters such as learning rate and batch size.</w:t>
      </w:r>
    </w:p>
    <w:p w:rsidR="00130E13" w:rsidRDefault="004742DE">
      <w:r>
        <w:lastRenderedPageBreak/>
        <w:t>Solution: Experiment with different values to optimize performance.</w:t>
      </w:r>
    </w:p>
    <w:p w:rsidR="00130E13" w:rsidRDefault="004742DE">
      <w:pPr>
        <w:pStyle w:val="Heading1"/>
      </w:pPr>
      <w:r>
        <w:t>9. Future Work</w:t>
      </w:r>
    </w:p>
    <w:p w:rsidR="00130E13" w:rsidRDefault="004742DE">
      <w:r>
        <w:t>Expand detection to include other types of cancers.</w:t>
      </w:r>
    </w:p>
    <w:p w:rsidR="00130E13" w:rsidRDefault="004742DE">
      <w:r>
        <w:t>Develop a mobile application for direct skin cancer detection.</w:t>
      </w:r>
    </w:p>
    <w:p w:rsidR="00130E13" w:rsidRDefault="004742DE">
      <w:r>
        <w:t>Explore Transformer-based models to improve accuracy.</w:t>
      </w:r>
    </w:p>
    <w:p w:rsidR="00130E13" w:rsidRDefault="004742DE">
      <w:pPr>
        <w:pStyle w:val="Heading1"/>
      </w:pPr>
      <w:r>
        <w:t>10. References</w:t>
      </w:r>
    </w:p>
    <w:p w:rsidR="00130E13" w:rsidRDefault="004742DE">
      <w:r>
        <w:t>1. Skin Cancer Dataset.</w:t>
      </w:r>
    </w:p>
    <w:p w:rsidR="00130E13" w:rsidRDefault="004742DE">
      <w:r>
        <w:t>2. PyTorch Documentation.</w:t>
      </w:r>
    </w:p>
    <w:p w:rsidR="00130E13" w:rsidRDefault="004742DE">
      <w:r>
        <w:t>3. Kaggle.</w:t>
      </w:r>
    </w:p>
    <w:p w:rsidR="00130E13" w:rsidRDefault="00130E13"/>
    <w:sectPr w:rsidR="00130E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F42" w:rsidRDefault="00B54F42" w:rsidP="00C60E10">
      <w:pPr>
        <w:spacing w:after="0" w:line="240" w:lineRule="auto"/>
      </w:pPr>
      <w:r>
        <w:separator/>
      </w:r>
    </w:p>
  </w:endnote>
  <w:endnote w:type="continuationSeparator" w:id="0">
    <w:p w:rsidR="00B54F42" w:rsidRDefault="00B54F42" w:rsidP="00C6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F42" w:rsidRDefault="00B54F42" w:rsidP="00C60E10">
      <w:pPr>
        <w:spacing w:after="0" w:line="240" w:lineRule="auto"/>
      </w:pPr>
      <w:r>
        <w:separator/>
      </w:r>
    </w:p>
  </w:footnote>
  <w:footnote w:type="continuationSeparator" w:id="0">
    <w:p w:rsidR="00B54F42" w:rsidRDefault="00B54F42" w:rsidP="00C60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217E"/>
    <w:rsid w:val="00130E13"/>
    <w:rsid w:val="0015074B"/>
    <w:rsid w:val="0029639D"/>
    <w:rsid w:val="00326F90"/>
    <w:rsid w:val="004742DE"/>
    <w:rsid w:val="004D20FF"/>
    <w:rsid w:val="005C6EA7"/>
    <w:rsid w:val="005D7D49"/>
    <w:rsid w:val="00AA1D8D"/>
    <w:rsid w:val="00B47730"/>
    <w:rsid w:val="00B54F42"/>
    <w:rsid w:val="00BC5EEC"/>
    <w:rsid w:val="00C507FD"/>
    <w:rsid w:val="00C60E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E0F6FCA-A7FA-4FFA-BF88-D217BBA1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12CEA7-6B05-4396-8EB1-639B09B1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2025-03-27T22:39:00Z</dcterms:created>
  <dcterms:modified xsi:type="dcterms:W3CDTF">2025-03-27T22:39:00Z</dcterms:modified>
  <cp:category/>
</cp:coreProperties>
</file>